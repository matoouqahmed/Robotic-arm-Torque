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EF354" w14:textId="77777777" w:rsidR="00505928" w:rsidRDefault="00000000">
      <w:pPr>
        <w:pStyle w:val="a8"/>
      </w:pPr>
      <w:r>
        <w:t>Robot Arm Torque Calculation Report</w:t>
      </w:r>
    </w:p>
    <w:p w14:paraId="69B98348" w14:textId="77777777" w:rsidR="00505928" w:rsidRDefault="00000000">
      <w:pPr>
        <w:pStyle w:val="1"/>
      </w:pPr>
      <w:r>
        <w:t>1. Introduction</w:t>
      </w:r>
    </w:p>
    <w:p w14:paraId="0CEE409C" w14:textId="77777777" w:rsidR="00505928" w:rsidRDefault="00000000">
      <w:r>
        <w:t>This report presents the torque calculations and motor selection for a robotic arm. The arm consists of three segments with the following lengths: 15 cm, 10 cm, and 4 cm. The goal is to lift a 1 kg weight, and then evaluate if the same motors can handle a 2 kg load.</w:t>
      </w:r>
    </w:p>
    <w:p w14:paraId="2B315499" w14:textId="77777777" w:rsidR="00505928" w:rsidRDefault="00000000">
      <w:pPr>
        <w:pStyle w:val="1"/>
      </w:pPr>
      <w:r>
        <w:t>2. Arm Dimensions</w:t>
      </w:r>
    </w:p>
    <w:p w14:paraId="1E8746B4" w14:textId="77777777" w:rsidR="00505928" w:rsidRDefault="00000000">
      <w:r>
        <w:t>Segment lengths:</w:t>
      </w:r>
    </w:p>
    <w:p w14:paraId="46B0280E" w14:textId="77777777" w:rsidR="00505928" w:rsidRDefault="00000000">
      <w:r>
        <w:t>• Base to Joint 1: 15 cm</w:t>
      </w:r>
    </w:p>
    <w:p w14:paraId="6EFD718E" w14:textId="77777777" w:rsidR="00505928" w:rsidRDefault="00000000">
      <w:r>
        <w:t>• Joint 1 to Joint 2: 10 cm</w:t>
      </w:r>
    </w:p>
    <w:p w14:paraId="0BFA57F0" w14:textId="77777777" w:rsidR="00505928" w:rsidRDefault="00000000">
      <w:r>
        <w:t>• Joint 2 to Gripper: 4 cm</w:t>
      </w:r>
    </w:p>
    <w:p w14:paraId="1E0C55B3" w14:textId="77777777" w:rsidR="00505928" w:rsidRDefault="00000000">
      <w:pPr>
        <w:pStyle w:val="1"/>
      </w:pPr>
      <w:r>
        <w:t>3. Torque Calculations</w:t>
      </w:r>
    </w:p>
    <w:p w14:paraId="5A4080C1" w14:textId="77777777" w:rsidR="00505928" w:rsidRDefault="00000000">
      <w:r>
        <w:t>Torque is calculated using the formula:</w:t>
      </w:r>
      <w:r>
        <w:br/>
        <w:t>Torque (Nm) = Force (N) × Distance from joint (m)</w:t>
      </w:r>
      <w:r>
        <w:br/>
        <w:t>Assuming g = 9.81 m/s², the force from a 1 kg mass = 9.81 N.</w:t>
      </w:r>
      <w:r>
        <w:br/>
      </w:r>
      <w:r>
        <w:br/>
        <w:t>• Joint 3 (Gripper): Torque = 9.81 N × 0.04 m = 0.392 Nm</w:t>
      </w:r>
      <w:r>
        <w:br/>
        <w:t>• Joint 2: Torque = 9.81 N × (0.10 + 0.04) m = 1.3734 Nm</w:t>
      </w:r>
      <w:r>
        <w:br/>
        <w:t>• Joint 1: Torque = 9.81 N × (0.15 + 0.10 + 0.04) m = 2.8929 Nm</w:t>
      </w:r>
      <w:r>
        <w:br/>
      </w:r>
      <w:r>
        <w:br/>
        <w:t>Recommended to add 30% safety margin:</w:t>
      </w:r>
      <w:r>
        <w:br/>
        <w:t>• Joint 3: ~0.51 Nm</w:t>
      </w:r>
      <w:r>
        <w:br/>
        <w:t>• Joint 2: ~1.79 Nm</w:t>
      </w:r>
      <w:r>
        <w:br/>
        <w:t>• Joint 1: ~3.76 Nm</w:t>
      </w:r>
    </w:p>
    <w:p w14:paraId="779845F3" w14:textId="77777777" w:rsidR="00505928" w:rsidRDefault="00000000">
      <w:pPr>
        <w:pStyle w:val="1"/>
      </w:pPr>
      <w:r>
        <w:t>4. Servo Motor Selection</w:t>
      </w:r>
    </w:p>
    <w:p w14:paraId="27C07350" w14:textId="77777777" w:rsidR="00505928" w:rsidRDefault="00000000">
      <w:r>
        <w:t>Based on the required torque values:</w:t>
      </w:r>
    </w:p>
    <w:p w14:paraId="1D149D9B" w14:textId="77777777" w:rsidR="00505928" w:rsidRDefault="00000000">
      <w:r>
        <w:t>• Joint 3: MG90S Micro Servo (Torque ~2.2 kg·cm ≈ 0.22 Nm) — Not enough</w:t>
      </w:r>
      <w:r>
        <w:br/>
        <w:t>• Joint 2: MG996R Servo (Torque ~11 kg·cm ≈ 1.08 Nm) — Also not enough</w:t>
      </w:r>
      <w:r>
        <w:br/>
        <w:t>• Joint 1: High-torque servo like DS3218 or industrial-grade required</w:t>
      </w:r>
      <w:r>
        <w:br/>
      </w:r>
      <w:r>
        <w:br/>
        <w:t>Suggested options (with enough margin):</w:t>
      </w:r>
      <w:r>
        <w:br/>
        <w:t>• Joint 3: MG996R Servo (1.08 Nm)</w:t>
      </w:r>
      <w:r>
        <w:br/>
      </w:r>
      <w:r>
        <w:lastRenderedPageBreak/>
        <w:t>• Joint 2: DS3218 Servo (19.5 kg·cm ≈ 1.91 Nm)</w:t>
      </w:r>
      <w:r>
        <w:br/>
        <w:t>• Joint 1: Industrial servo (≥4 Nm)</w:t>
      </w:r>
      <w:r>
        <w:br/>
      </w:r>
      <w:r>
        <w:br/>
        <w:t>Links to purchase:</w:t>
      </w:r>
      <w:r>
        <w:br/>
        <w:t>- https://www.aliexpress.com/item/1005001662495412.html</w:t>
      </w:r>
      <w:r>
        <w:br/>
        <w:t>- https://www.servocity.com/hs-7954sh-servo/</w:t>
      </w:r>
    </w:p>
    <w:p w14:paraId="3AEEF91C" w14:textId="77777777" w:rsidR="00505928" w:rsidRDefault="00000000">
      <w:pPr>
        <w:pStyle w:val="1"/>
      </w:pPr>
      <w:r>
        <w:t>5. Evaluation for 2kg Load</w:t>
      </w:r>
    </w:p>
    <w:p w14:paraId="7CD76AAE" w14:textId="77777777" w:rsidR="00505928" w:rsidRDefault="00000000">
      <w:r>
        <w:t>If the robot arm is required to lift 2 kg instead of 1 kg, the required torque doubles:</w:t>
      </w:r>
      <w:r>
        <w:br/>
        <w:t>• Joint 3: ~1.02 Nm</w:t>
      </w:r>
      <w:r>
        <w:br/>
        <w:t>• Joint 2: ~3.58 Nm</w:t>
      </w:r>
      <w:r>
        <w:br/>
        <w:t>• Joint 1: ~7.52 Nm</w:t>
      </w:r>
      <w:r>
        <w:br/>
      </w:r>
      <w:r>
        <w:br/>
        <w:t>Problems:</w:t>
      </w:r>
      <w:r>
        <w:br/>
        <w:t>- Motors may overheat or fail</w:t>
      </w:r>
      <w:r>
        <w:br/>
        <w:t>- Arm may move slowly or lose precision</w:t>
      </w:r>
      <w:r>
        <w:br/>
      </w:r>
      <w:r>
        <w:br/>
        <w:t>Solutions:</w:t>
      </w:r>
      <w:r>
        <w:br/>
        <w:t>- Use stronger motors</w:t>
      </w:r>
      <w:r>
        <w:br/>
        <w:t>- Add gear ratios to reduce load on motor</w:t>
      </w:r>
      <w:r>
        <w:br/>
        <w:t>- Use counterweights to balance the load</w:t>
      </w:r>
    </w:p>
    <w:p w14:paraId="73D5030E" w14:textId="65295037" w:rsidR="00505928" w:rsidRDefault="00505928"/>
    <w:sectPr w:rsidR="005059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5846061">
    <w:abstractNumId w:val="8"/>
  </w:num>
  <w:num w:numId="2" w16cid:durableId="1262840597">
    <w:abstractNumId w:val="6"/>
  </w:num>
  <w:num w:numId="3" w16cid:durableId="957250792">
    <w:abstractNumId w:val="5"/>
  </w:num>
  <w:num w:numId="4" w16cid:durableId="1840734712">
    <w:abstractNumId w:val="4"/>
  </w:num>
  <w:num w:numId="5" w16cid:durableId="570383081">
    <w:abstractNumId w:val="7"/>
  </w:num>
  <w:num w:numId="6" w16cid:durableId="55864476">
    <w:abstractNumId w:val="3"/>
  </w:num>
  <w:num w:numId="7" w16cid:durableId="1460689499">
    <w:abstractNumId w:val="2"/>
  </w:num>
  <w:num w:numId="8" w16cid:durableId="1524241626">
    <w:abstractNumId w:val="1"/>
  </w:num>
  <w:num w:numId="9" w16cid:durableId="264458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5928"/>
    <w:rsid w:val="007602FE"/>
    <w:rsid w:val="00AA1D8D"/>
    <w:rsid w:val="00B47730"/>
    <w:rsid w:val="00C4106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8019C5B"/>
  <w14:defaultImageDpi w14:val="300"/>
  <w15:docId w15:val="{4F985F20-E7EE-4282-A2B1-D5D3AF71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العنوان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العنوان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عنوان فرعي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نص أساسي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نص أساسي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نص أساسي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نص ماكرو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اقتباس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عنوان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عنوان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عنوان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عنوان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عنوان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اقتباس مكثف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matook ahmed</cp:lastModifiedBy>
  <cp:revision>2</cp:revision>
  <dcterms:created xsi:type="dcterms:W3CDTF">2013-12-23T23:15:00Z</dcterms:created>
  <dcterms:modified xsi:type="dcterms:W3CDTF">2025-08-03T16:10:00Z</dcterms:modified>
  <cp:category/>
</cp:coreProperties>
</file>